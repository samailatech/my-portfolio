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Samaila Samaila</w:t>
      </w:r>
    </w:p>
    <w:p>
      <w:r>
        <w:t>No. 28 Randa Close, Narayi Bayan Duste, Kaduna, Nigeria</w:t>
      </w:r>
    </w:p>
    <w:p>
      <w:r>
        <w:t>Email: samailasamailatech@gmail.com | Phone: 08090627817, 09160814441</w:t>
      </w:r>
    </w:p>
    <w:p>
      <w:r>
        <w:t>LinkedIn: https://www.linkedin.com/in/samaila-samaila-9175a0315/ | GitHub: https://github.com/samailatech</w:t>
      </w:r>
    </w:p>
    <w:p>
      <w:pPr>
        <w:pStyle w:val="Heading2"/>
      </w:pPr>
      <w:r>
        <w:t>Professional Summary</w:t>
      </w:r>
    </w:p>
    <w:p>
      <w:r>
        <w:t>Highly skilled Web Developer with a strong background in front-end and back-end development, specializing in modern web technologies and frameworks. Adept at delivering innovative solutions and optimizing user experiences, with extensive experience in Relational Database Management Systems and proficiency in GoHighLevel.</w:t>
      </w:r>
    </w:p>
    <w:p>
      <w:pPr>
        <w:pStyle w:val="Heading2"/>
      </w:pPr>
      <w:r>
        <w:t>Technical Skills</w:t>
      </w:r>
    </w:p>
    <w:p>
      <w:r>
        <w:t>Programming Languages &amp; Frameworks:</w:t>
        <w:br/>
        <w:t>- HTML/CSS (Advanced)</w:t>
        <w:br/>
        <w:t>- JavaScript (Advanced)</w:t>
        <w:br/>
        <w:t>- React.js (Advanced)</w:t>
        <w:br/>
        <w:t>- Node.js (Advanced)</w:t>
        <w:br/>
        <w:t>- Python (Intermediate)</w:t>
      </w:r>
    </w:p>
    <w:p>
      <w:r>
        <w:t>Database &amp; Tools:</w:t>
        <w:br/>
        <w:t>- Relational Database Management Systems (RDBMS): SQL, MySQL, Oracle, MS Access, SQLite</w:t>
        <w:br/>
        <w:t>- Version Control: Git</w:t>
      </w:r>
    </w:p>
    <w:p>
      <w:r>
        <w:t>Operating Systems:</w:t>
        <w:br/>
        <w:t>- Windows, Linux (Ubuntu)</w:t>
      </w:r>
    </w:p>
    <w:p>
      <w:r>
        <w:t>Other Skills:</w:t>
        <w:br/>
        <w:t>- React Native, D3.js, PostgreSQL</w:t>
        <w:br/>
        <w:t>- Responsive Web Design, Front-End Development Libraries</w:t>
      </w:r>
    </w:p>
    <w:p>
      <w:pPr>
        <w:pStyle w:val="Heading2"/>
      </w:pPr>
      <w:r>
        <w:t>Education</w:t>
      </w:r>
    </w:p>
    <w:p>
      <w:r>
        <w:t>Bachelor’s Degree in Mathematical Science</w:t>
        <w:br/>
        <w:t>Kaduna State University, Kaduna, Kaduna State</w:t>
        <w:br/>
        <w:t>December 2018 – December 2023</w:t>
      </w:r>
    </w:p>
    <w:p>
      <w:pPr>
        <w:pStyle w:val="Heading2"/>
      </w:pPr>
      <w:r>
        <w:t>Certifications</w:t>
      </w:r>
    </w:p>
    <w:p>
      <w:r>
        <w:t>- FreeCodeCamp Responsive Web Design</w:t>
      </w:r>
    </w:p>
    <w:p>
      <w:r>
        <w:t>- FreeCodeCamp JavaScript Algorithms and Data Structures</w:t>
      </w:r>
    </w:p>
    <w:p>
      <w:r>
        <w:t>- FreeCodeCamp Front-End Development Libraries</w:t>
      </w:r>
    </w:p>
    <w:p>
      <w:r>
        <w:t>- FreeCodeCamp Data Visualization</w:t>
      </w:r>
    </w:p>
    <w:p>
      <w:pPr>
        <w:pStyle w:val="Heading2"/>
      </w:pPr>
      <w:r>
        <w:t>Experience</w:t>
      </w:r>
    </w:p>
    <w:p>
      <w:r>
        <w:t>Self-Employed Web Developer</w:t>
        <w:br/>
        <w:t>- Designed and developed dynamic, responsive websites and applications using modern frameworks.</w:t>
        <w:br/>
        <w:t>- Built and maintained a client base, providing custom solutions for varying business needs.</w:t>
      </w:r>
    </w:p>
    <w:p>
      <w:r>
        <w:t>Intern, Dixre IT</w:t>
        <w:br/>
        <w:t>- Contributed to the development of web applications and participated in technical projects.</w:t>
      </w:r>
    </w:p>
    <w:p>
      <w:r>
        <w:t>Private Projects</w:t>
        <w:br/>
        <w:t>- Developed several applications, including a Cash Register app, Drum Machine app, and a Markdown Previewer app.</w:t>
        <w:br/>
        <w:t>- Built a portfolio website hosted on GitHub Pages: https://samailatech.github.io/my-work/</w:t>
      </w:r>
    </w:p>
    <w:p>
      <w:pPr>
        <w:pStyle w:val="Heading2"/>
      </w:pPr>
      <w:r>
        <w:t>References</w:t>
      </w:r>
    </w:p>
    <w:p>
      <w:r>
        <w:t>Samaila Isaac</w:t>
        <w:br/>
        <w:t>Senior Business Consultant at Samaila Consultants</w:t>
        <w:br/>
        <w:t>Email: zickomilli123@gmail.com</w:t>
        <w:br/>
        <w:t>Phone: 08100672189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